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CA479" w14:textId="77777777" w:rsidR="00F27A5D" w:rsidRPr="00315152" w:rsidRDefault="00000000" w:rsidP="000F0325">
      <w:pPr>
        <w:pStyle w:val="Ttulo1"/>
        <w:spacing w:line="360" w:lineRule="auto"/>
        <w:jc w:val="center"/>
        <w:rPr>
          <w:lang w:val="es-EC"/>
        </w:rPr>
      </w:pPr>
      <w:r w:rsidRPr="00315152">
        <w:rPr>
          <w:lang w:val="es-EC"/>
        </w:rPr>
        <w:t>Guía de Interacción para Expertos: Validación de Arquitectura Adaptativa</w:t>
      </w:r>
    </w:p>
    <w:p w14:paraId="0E3E647E" w14:textId="77777777" w:rsidR="00F27A5D" w:rsidRPr="00315152" w:rsidRDefault="00000000" w:rsidP="000F0325">
      <w:pPr>
        <w:pStyle w:val="Ttulo2"/>
        <w:spacing w:line="360" w:lineRule="auto"/>
        <w:rPr>
          <w:lang w:val="es-EC"/>
        </w:rPr>
      </w:pPr>
      <w:r w:rsidRPr="00315152">
        <w:rPr>
          <w:lang w:val="es-EC"/>
        </w:rPr>
        <w:t>Propósito</w:t>
      </w:r>
    </w:p>
    <w:p w14:paraId="0AA1E189" w14:textId="77777777" w:rsidR="00F27A5D" w:rsidRPr="00315152" w:rsidRDefault="00000000" w:rsidP="000F0325">
      <w:pPr>
        <w:spacing w:line="360" w:lineRule="auto"/>
        <w:jc w:val="both"/>
        <w:rPr>
          <w:lang w:val="es-EC"/>
        </w:rPr>
      </w:pPr>
      <w:r w:rsidRPr="00315152">
        <w:rPr>
          <w:lang w:val="es-EC"/>
        </w:rPr>
        <w:t>Esta actividad forma parte de un proyecto de investigación doctoral que busca evaluar la claridad conceptual y estructural de una arquitectura de aprendizaje adaptativo que integra UX, Gamificación, IA Generativa y mecanismos de Adaptación.</w:t>
      </w:r>
    </w:p>
    <w:p w14:paraId="7F55FB3D" w14:textId="77777777" w:rsidR="00F27A5D" w:rsidRPr="00315152" w:rsidRDefault="00000000" w:rsidP="000F0325">
      <w:pPr>
        <w:pStyle w:val="Ttulo2"/>
        <w:spacing w:line="360" w:lineRule="auto"/>
        <w:rPr>
          <w:lang w:val="es-EC"/>
        </w:rPr>
      </w:pPr>
      <w:r w:rsidRPr="00315152">
        <w:rPr>
          <w:lang w:val="es-EC"/>
        </w:rPr>
        <w:t>Instrucciones para los Participantes</w:t>
      </w:r>
    </w:p>
    <w:p w14:paraId="440B84B8" w14:textId="77777777" w:rsidR="00315152" w:rsidRPr="00315152" w:rsidRDefault="00000000" w:rsidP="000F0325">
      <w:pPr>
        <w:pStyle w:val="Prrafodelista"/>
        <w:numPr>
          <w:ilvl w:val="0"/>
          <w:numId w:val="10"/>
        </w:numPr>
        <w:spacing w:line="360" w:lineRule="auto"/>
      </w:pPr>
      <w:r w:rsidRPr="00315152">
        <w:rPr>
          <w:lang w:val="es-EC"/>
        </w:rPr>
        <w:t>Observe el Modelo Físico:</w:t>
      </w:r>
    </w:p>
    <w:p w14:paraId="6A298E74" w14:textId="77777777" w:rsidR="00315152" w:rsidRPr="00315152" w:rsidRDefault="00000000" w:rsidP="000F0325">
      <w:pPr>
        <w:pStyle w:val="Prrafodelista"/>
        <w:numPr>
          <w:ilvl w:val="1"/>
          <w:numId w:val="10"/>
        </w:numPr>
        <w:spacing w:line="360" w:lineRule="auto"/>
        <w:rPr>
          <w:lang w:val="es-EC"/>
        </w:rPr>
      </w:pPr>
      <w:r w:rsidRPr="00315152">
        <w:rPr>
          <w:lang w:val="es-EC"/>
        </w:rPr>
        <w:t>Familiarícese con los componentes etiquetados.</w:t>
      </w:r>
    </w:p>
    <w:p w14:paraId="20945563" w14:textId="4ED72FBF" w:rsidR="00F27A5D" w:rsidRDefault="00000000" w:rsidP="000F0325">
      <w:pPr>
        <w:pStyle w:val="Prrafodelista"/>
        <w:numPr>
          <w:ilvl w:val="1"/>
          <w:numId w:val="10"/>
        </w:numPr>
        <w:spacing w:line="360" w:lineRule="auto"/>
      </w:pPr>
      <w:r>
        <w:t xml:space="preserve">Los </w:t>
      </w:r>
      <w:proofErr w:type="spellStart"/>
      <w:r>
        <w:t>módulos</w:t>
      </w:r>
      <w:proofErr w:type="spellEnd"/>
      <w:r>
        <w:t xml:space="preserve"> clave son: </w:t>
      </w:r>
      <w:r w:rsidR="006D2685">
        <w:t>Adaptive (</w:t>
      </w:r>
      <w:r>
        <w:t>Inferring Engine, Adaptation Engine</w:t>
      </w:r>
      <w:r w:rsidR="006D2685">
        <w:t xml:space="preserve"> e Interactive System)</w:t>
      </w:r>
      <w:r>
        <w:t xml:space="preserve"> Generative AI, Gamification</w:t>
      </w:r>
      <w:r w:rsidR="006D2685">
        <w:t xml:space="preserve"> y</w:t>
      </w:r>
      <w:r>
        <w:t xml:space="preserve"> U</w:t>
      </w:r>
      <w:r w:rsidR="00315152">
        <w:t>ser experience (U</w:t>
      </w:r>
      <w:r>
        <w:t>X</w:t>
      </w:r>
      <w:r w:rsidR="00315152">
        <w:t>)</w:t>
      </w:r>
      <w:r>
        <w:t>.</w:t>
      </w:r>
    </w:p>
    <w:p w14:paraId="23EA3FAB" w14:textId="77777777" w:rsidR="00315152" w:rsidRDefault="00000000" w:rsidP="000F0325">
      <w:pPr>
        <w:pStyle w:val="Prrafodelista"/>
        <w:numPr>
          <w:ilvl w:val="0"/>
          <w:numId w:val="10"/>
        </w:numPr>
        <w:spacing w:line="360" w:lineRule="auto"/>
        <w:rPr>
          <w:lang w:val="es-EC"/>
        </w:rPr>
      </w:pPr>
      <w:r w:rsidRPr="00315152">
        <w:rPr>
          <w:lang w:val="es-EC"/>
        </w:rPr>
        <w:t>Manipule los Componentes:</w:t>
      </w:r>
    </w:p>
    <w:p w14:paraId="5E5353C1" w14:textId="77777777" w:rsidR="00315152" w:rsidRDefault="00000000" w:rsidP="000F0325">
      <w:pPr>
        <w:pStyle w:val="Prrafodelista"/>
        <w:numPr>
          <w:ilvl w:val="1"/>
          <w:numId w:val="10"/>
        </w:numPr>
        <w:spacing w:line="360" w:lineRule="auto"/>
        <w:rPr>
          <w:lang w:val="es-EC"/>
        </w:rPr>
      </w:pPr>
      <w:r w:rsidRPr="00315152">
        <w:rPr>
          <w:lang w:val="es-EC"/>
        </w:rPr>
        <w:t>Mueva libremente las piezas.</w:t>
      </w:r>
    </w:p>
    <w:p w14:paraId="759C851D" w14:textId="5354266F" w:rsidR="00F27A5D" w:rsidRPr="00315152" w:rsidRDefault="00000000" w:rsidP="000F0325">
      <w:pPr>
        <w:pStyle w:val="Prrafodelista"/>
        <w:numPr>
          <w:ilvl w:val="1"/>
          <w:numId w:val="10"/>
        </w:numPr>
        <w:spacing w:line="360" w:lineRule="auto"/>
        <w:rPr>
          <w:lang w:val="es-EC"/>
        </w:rPr>
      </w:pPr>
      <w:r w:rsidRPr="00315152">
        <w:rPr>
          <w:lang w:val="es-EC"/>
        </w:rPr>
        <w:t>Explore cómo podrían conectarse para formar una arquitectura coherente.</w:t>
      </w:r>
    </w:p>
    <w:p w14:paraId="5274722F" w14:textId="77777777" w:rsidR="00315152" w:rsidRDefault="00000000" w:rsidP="000F0325">
      <w:pPr>
        <w:pStyle w:val="Prrafodelista"/>
        <w:numPr>
          <w:ilvl w:val="0"/>
          <w:numId w:val="10"/>
        </w:numPr>
        <w:spacing w:line="360" w:lineRule="auto"/>
        <w:rPr>
          <w:lang w:val="es-EC"/>
        </w:rPr>
      </w:pPr>
      <w:r w:rsidRPr="00315152">
        <w:rPr>
          <w:lang w:val="es-EC"/>
        </w:rPr>
        <w:t>Reconfigure la Estructura:</w:t>
      </w:r>
    </w:p>
    <w:p w14:paraId="10AB94B0" w14:textId="0D3557C2" w:rsidR="00F27A5D" w:rsidRPr="00315152" w:rsidRDefault="00000000" w:rsidP="000F0325">
      <w:pPr>
        <w:pStyle w:val="Prrafodelista"/>
        <w:numPr>
          <w:ilvl w:val="1"/>
          <w:numId w:val="10"/>
        </w:numPr>
        <w:spacing w:line="360" w:lineRule="auto"/>
        <w:rPr>
          <w:lang w:val="es-EC"/>
        </w:rPr>
      </w:pPr>
      <w:r w:rsidRPr="00315152">
        <w:rPr>
          <w:lang w:val="es-EC"/>
        </w:rPr>
        <w:t>Ensamble el modelo de la forma que considere más funcional y pedagógicamente adecuada.</w:t>
      </w:r>
    </w:p>
    <w:p w14:paraId="15592202" w14:textId="77777777" w:rsidR="00315152" w:rsidRDefault="00000000" w:rsidP="000F0325">
      <w:pPr>
        <w:pStyle w:val="Prrafodelista"/>
        <w:numPr>
          <w:ilvl w:val="0"/>
          <w:numId w:val="10"/>
        </w:numPr>
        <w:spacing w:line="360" w:lineRule="auto"/>
        <w:rPr>
          <w:lang w:val="es-EC"/>
        </w:rPr>
      </w:pPr>
      <w:r w:rsidRPr="00315152">
        <w:rPr>
          <w:lang w:val="es-EC"/>
        </w:rPr>
        <w:t>Responda los Instrumentos de Evaluación:</w:t>
      </w:r>
    </w:p>
    <w:p w14:paraId="3381D673" w14:textId="77777777" w:rsidR="00315152" w:rsidRDefault="00000000" w:rsidP="000F0325">
      <w:pPr>
        <w:pStyle w:val="Prrafodelista"/>
        <w:numPr>
          <w:ilvl w:val="1"/>
          <w:numId w:val="10"/>
        </w:numPr>
        <w:spacing w:line="360" w:lineRule="auto"/>
        <w:rPr>
          <w:lang w:val="es-EC"/>
        </w:rPr>
      </w:pPr>
      <w:r w:rsidRPr="00315152">
        <w:rPr>
          <w:lang w:val="es-EC"/>
        </w:rPr>
        <w:t>Complete la Encuesta de Retroalimentación por Componente.</w:t>
      </w:r>
    </w:p>
    <w:p w14:paraId="2173CDD3" w14:textId="1F8103F7" w:rsidR="00F27A5D" w:rsidRDefault="00000000" w:rsidP="000F0325">
      <w:pPr>
        <w:pStyle w:val="Prrafodelista"/>
        <w:numPr>
          <w:ilvl w:val="1"/>
          <w:numId w:val="10"/>
        </w:numPr>
        <w:spacing w:line="360" w:lineRule="auto"/>
        <w:rPr>
          <w:lang w:val="es-EC"/>
        </w:rPr>
      </w:pPr>
      <w:r w:rsidRPr="00315152">
        <w:rPr>
          <w:lang w:val="es-EC"/>
        </w:rPr>
        <w:t>Complete el Cuestionario SUS de Usabilidad.</w:t>
      </w:r>
    </w:p>
    <w:p w14:paraId="5F4070D2" w14:textId="7104CA4A" w:rsidR="0089067B" w:rsidRPr="0089067B" w:rsidRDefault="0089067B" w:rsidP="0089067B">
      <w:pPr>
        <w:spacing w:line="360" w:lineRule="auto"/>
        <w:jc w:val="center"/>
        <w:rPr>
          <w:lang w:val="es-EC"/>
        </w:rPr>
      </w:pPr>
      <w:bookmarkStart w:id="0" w:name="_Hlk201749172"/>
      <w:r>
        <w:rPr>
          <w:lang w:val="es-EC"/>
        </w:rPr>
        <w:t xml:space="preserve">a. </w:t>
      </w:r>
      <w:r>
        <w:rPr>
          <w:noProof/>
        </w:rPr>
        <w:drawing>
          <wp:inline distT="0" distB="0" distL="0" distR="0" wp14:anchorId="4A0EFE35" wp14:editId="41FD1FAA">
            <wp:extent cx="1800000" cy="1800000"/>
            <wp:effectExtent l="0" t="0" r="0" b="0"/>
            <wp:docPr id="1158355403" name="Imagen 3" descr="Código QR para Expert Feedback Survey: Adaptive Learning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ódigo QR para Expert Feedback Survey: Adaptive Learning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3D5">
        <w:rPr>
          <w:lang w:val="es-EC"/>
        </w:rPr>
        <w:t xml:space="preserve">                   </w:t>
      </w:r>
      <w:r w:rsidR="00D513D5" w:rsidRPr="009E0906">
        <w:rPr>
          <w:lang w:val="es-EC"/>
        </w:rPr>
        <w:t xml:space="preserve"> </w:t>
      </w:r>
      <w:r>
        <w:rPr>
          <w:lang w:val="es-EC"/>
        </w:rPr>
        <w:t>b.</w:t>
      </w:r>
      <w:r>
        <w:rPr>
          <w:noProof/>
        </w:rPr>
        <w:drawing>
          <wp:inline distT="0" distB="0" distL="0" distR="0" wp14:anchorId="66DB3421" wp14:editId="3209D9A9">
            <wp:extent cx="1800000" cy="1800000"/>
            <wp:effectExtent l="0" t="0" r="0" b="0"/>
            <wp:docPr id="2132271265" name="Imagen 2" descr="Código QR para  System Usability Scale (Adapted) – Expert Eval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ódigo QR para  System Usability Scale (Adapted) – Expert Evalu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2ABDFBB" w14:textId="77777777" w:rsidR="00F27A5D" w:rsidRPr="00315152" w:rsidRDefault="00000000" w:rsidP="000F0325">
      <w:pPr>
        <w:pStyle w:val="Ttulo2"/>
        <w:spacing w:line="360" w:lineRule="auto"/>
        <w:rPr>
          <w:lang w:val="es-EC"/>
        </w:rPr>
      </w:pPr>
      <w:r w:rsidRPr="00315152">
        <w:rPr>
          <w:lang w:val="es-EC"/>
        </w:rPr>
        <w:t>Notas Importantes</w:t>
      </w:r>
    </w:p>
    <w:p w14:paraId="08AE1C44" w14:textId="77777777" w:rsidR="00315152" w:rsidRDefault="00000000" w:rsidP="000F0325">
      <w:pPr>
        <w:pStyle w:val="Prrafodelista"/>
        <w:numPr>
          <w:ilvl w:val="0"/>
          <w:numId w:val="12"/>
        </w:numPr>
        <w:spacing w:line="360" w:lineRule="auto"/>
        <w:rPr>
          <w:lang w:val="es-EC"/>
        </w:rPr>
      </w:pPr>
      <w:r w:rsidRPr="00315152">
        <w:rPr>
          <w:lang w:val="es-EC"/>
        </w:rPr>
        <w:t>No existen configuraciones correctas o incorrectas.</w:t>
      </w:r>
    </w:p>
    <w:p w14:paraId="0779C956" w14:textId="77777777" w:rsidR="00315152" w:rsidRDefault="00000000" w:rsidP="000F0325">
      <w:pPr>
        <w:pStyle w:val="Prrafodelista"/>
        <w:numPr>
          <w:ilvl w:val="0"/>
          <w:numId w:val="12"/>
        </w:numPr>
        <w:spacing w:line="360" w:lineRule="auto"/>
        <w:rPr>
          <w:lang w:val="es-EC"/>
        </w:rPr>
      </w:pPr>
      <w:r w:rsidRPr="00315152">
        <w:rPr>
          <w:lang w:val="es-EC"/>
        </w:rPr>
        <w:t>Su experiencia es muy valiosa para mejorar este modelo.</w:t>
      </w:r>
    </w:p>
    <w:p w14:paraId="5BF126CA" w14:textId="4867593A" w:rsidR="00F27A5D" w:rsidRPr="0089067B" w:rsidRDefault="00000000" w:rsidP="000F0325">
      <w:pPr>
        <w:pStyle w:val="Prrafodelista"/>
        <w:numPr>
          <w:ilvl w:val="0"/>
          <w:numId w:val="12"/>
        </w:numPr>
        <w:spacing w:line="360" w:lineRule="auto"/>
        <w:rPr>
          <w:lang w:val="es-EC"/>
        </w:rPr>
      </w:pPr>
      <w:r w:rsidRPr="00315152">
        <w:rPr>
          <w:lang w:val="es-EC"/>
        </w:rPr>
        <w:t>Por favor, sea honesto y reflexivo en su retroalimentación.</w:t>
      </w:r>
      <w:r w:rsidRPr="0089067B">
        <w:rPr>
          <w:lang w:val="es-EC"/>
        </w:rPr>
        <w:br w:type="page"/>
      </w:r>
    </w:p>
    <w:p w14:paraId="4D6A02E0" w14:textId="77777777" w:rsidR="00F27A5D" w:rsidRPr="00315152" w:rsidRDefault="00000000" w:rsidP="000F0325">
      <w:pPr>
        <w:pStyle w:val="Ttulo1"/>
        <w:spacing w:line="360" w:lineRule="auto"/>
        <w:jc w:val="center"/>
        <w:rPr>
          <w:lang w:val="es-EC"/>
        </w:rPr>
      </w:pPr>
      <w:r w:rsidRPr="00315152">
        <w:rPr>
          <w:lang w:val="es-EC"/>
        </w:rPr>
        <w:lastRenderedPageBreak/>
        <w:t>Formulario de Consentimiento (Participación Voluntaria)</w:t>
      </w:r>
    </w:p>
    <w:p w14:paraId="76FD3000" w14:textId="77777777" w:rsidR="00F27A5D" w:rsidRPr="00315152" w:rsidRDefault="00000000" w:rsidP="000F0325">
      <w:pPr>
        <w:spacing w:line="360" w:lineRule="auto"/>
        <w:rPr>
          <w:lang w:val="es-EC"/>
        </w:rPr>
      </w:pPr>
      <w:r w:rsidRPr="00315152">
        <w:rPr>
          <w:b/>
          <w:bCs/>
          <w:lang w:val="es-EC"/>
        </w:rPr>
        <w:t>Título del estudio:</w:t>
      </w:r>
      <w:r w:rsidRPr="00315152">
        <w:rPr>
          <w:lang w:val="es-EC"/>
        </w:rPr>
        <w:t xml:space="preserve"> Validación de Arquitectura de Aprendizaje Adaptativo mediante Interacción Experta</w:t>
      </w:r>
    </w:p>
    <w:p w14:paraId="6A276E07" w14:textId="192500C6" w:rsidR="00F27A5D" w:rsidRPr="00315152" w:rsidRDefault="00000000" w:rsidP="000F0325">
      <w:pPr>
        <w:spacing w:line="360" w:lineRule="auto"/>
        <w:rPr>
          <w:lang w:val="es-EC"/>
        </w:rPr>
      </w:pPr>
      <w:r w:rsidRPr="00315152">
        <w:rPr>
          <w:b/>
          <w:bCs/>
          <w:lang w:val="es-EC"/>
        </w:rPr>
        <w:t>Investigador:</w:t>
      </w:r>
      <w:r w:rsidRPr="00315152">
        <w:rPr>
          <w:lang w:val="es-EC"/>
        </w:rPr>
        <w:t xml:space="preserve"> </w:t>
      </w:r>
      <w:r w:rsidR="001B5CC3">
        <w:rPr>
          <w:lang w:val="es-EC"/>
        </w:rPr>
        <w:t>____________________________________________________________________________</w:t>
      </w:r>
    </w:p>
    <w:p w14:paraId="05B4F077" w14:textId="77777777" w:rsidR="00F27A5D" w:rsidRPr="00315152" w:rsidRDefault="00000000" w:rsidP="000F0325">
      <w:pPr>
        <w:pStyle w:val="Ttulo2"/>
        <w:spacing w:line="360" w:lineRule="auto"/>
        <w:rPr>
          <w:lang w:val="es-EC"/>
        </w:rPr>
      </w:pPr>
      <w:r w:rsidRPr="00315152">
        <w:rPr>
          <w:lang w:val="es-EC"/>
        </w:rPr>
        <w:t>Propósito del Estudio</w:t>
      </w:r>
    </w:p>
    <w:p w14:paraId="0979CA9E" w14:textId="77777777" w:rsidR="00F27A5D" w:rsidRPr="00315152" w:rsidRDefault="00000000" w:rsidP="000F0325">
      <w:pPr>
        <w:spacing w:line="360" w:lineRule="auto"/>
        <w:rPr>
          <w:lang w:val="es-EC"/>
        </w:rPr>
      </w:pPr>
      <w:r w:rsidRPr="00315152">
        <w:rPr>
          <w:lang w:val="es-EC"/>
        </w:rPr>
        <w:t>Este estudio busca obtener retroalimentación de expertos en tecnología educativa para validar y mejorar una arquitectura de aprendizaje propuesta mediante la interacción física.</w:t>
      </w:r>
    </w:p>
    <w:p w14:paraId="205ECA85" w14:textId="77777777" w:rsidR="00F27A5D" w:rsidRPr="00315152" w:rsidRDefault="00000000" w:rsidP="000F0325">
      <w:pPr>
        <w:pStyle w:val="Ttulo2"/>
        <w:spacing w:line="360" w:lineRule="auto"/>
        <w:rPr>
          <w:lang w:val="es-EC"/>
        </w:rPr>
      </w:pPr>
      <w:r w:rsidRPr="00315152">
        <w:rPr>
          <w:lang w:val="es-EC"/>
        </w:rPr>
        <w:t>Participación</w:t>
      </w:r>
    </w:p>
    <w:p w14:paraId="1BFC42E7" w14:textId="77777777" w:rsidR="00315152" w:rsidRDefault="00000000" w:rsidP="000F0325">
      <w:pPr>
        <w:pStyle w:val="Prrafodelista"/>
        <w:numPr>
          <w:ilvl w:val="0"/>
          <w:numId w:val="12"/>
        </w:numPr>
        <w:spacing w:line="360" w:lineRule="auto"/>
        <w:rPr>
          <w:lang w:val="es-EC"/>
        </w:rPr>
      </w:pPr>
      <w:r w:rsidRPr="00315152">
        <w:rPr>
          <w:lang w:val="es-EC"/>
        </w:rPr>
        <w:t>Su participación es voluntaria.</w:t>
      </w:r>
    </w:p>
    <w:p w14:paraId="493B15BE" w14:textId="77777777" w:rsidR="00315152" w:rsidRDefault="00000000" w:rsidP="000F0325">
      <w:pPr>
        <w:pStyle w:val="Prrafodelista"/>
        <w:numPr>
          <w:ilvl w:val="0"/>
          <w:numId w:val="12"/>
        </w:numPr>
        <w:spacing w:line="360" w:lineRule="auto"/>
        <w:rPr>
          <w:lang w:val="es-EC"/>
        </w:rPr>
      </w:pPr>
      <w:r w:rsidRPr="00315152">
        <w:rPr>
          <w:lang w:val="es-EC"/>
        </w:rPr>
        <w:t>Puede retirarse en cualquier momento sin consecuencias.</w:t>
      </w:r>
    </w:p>
    <w:p w14:paraId="6F8C0FDA" w14:textId="48B45559" w:rsidR="00F27A5D" w:rsidRPr="00315152" w:rsidRDefault="00000000" w:rsidP="000F0325">
      <w:pPr>
        <w:pStyle w:val="Prrafodelista"/>
        <w:numPr>
          <w:ilvl w:val="0"/>
          <w:numId w:val="12"/>
        </w:numPr>
        <w:spacing w:line="360" w:lineRule="auto"/>
        <w:rPr>
          <w:lang w:val="es-EC"/>
        </w:rPr>
      </w:pPr>
      <w:r w:rsidRPr="00315152">
        <w:rPr>
          <w:lang w:val="es-EC"/>
        </w:rPr>
        <w:t>Ningún dato personal será publicado ni divulgado.</w:t>
      </w:r>
    </w:p>
    <w:p w14:paraId="6B491F98" w14:textId="77777777" w:rsidR="00F27A5D" w:rsidRPr="00315152" w:rsidRDefault="00000000" w:rsidP="000F0325">
      <w:pPr>
        <w:pStyle w:val="Ttulo2"/>
        <w:spacing w:line="360" w:lineRule="auto"/>
        <w:rPr>
          <w:lang w:val="es-EC"/>
        </w:rPr>
      </w:pPr>
      <w:r w:rsidRPr="00315152">
        <w:rPr>
          <w:lang w:val="es-EC"/>
        </w:rPr>
        <w:t>Uso de Datos</w:t>
      </w:r>
    </w:p>
    <w:p w14:paraId="1FCC80F9" w14:textId="77777777" w:rsidR="00315152" w:rsidRDefault="00000000" w:rsidP="000F0325">
      <w:pPr>
        <w:pStyle w:val="Prrafodelista"/>
        <w:numPr>
          <w:ilvl w:val="0"/>
          <w:numId w:val="12"/>
        </w:numPr>
        <w:spacing w:line="360" w:lineRule="auto"/>
        <w:rPr>
          <w:lang w:val="es-EC"/>
        </w:rPr>
      </w:pPr>
      <w:r w:rsidRPr="00315152">
        <w:rPr>
          <w:lang w:val="es-EC"/>
        </w:rPr>
        <w:t>Su retroalimentación será anonimizada.</w:t>
      </w:r>
    </w:p>
    <w:p w14:paraId="694121D9" w14:textId="07B70F30" w:rsidR="00315152" w:rsidRDefault="00315152" w:rsidP="000F0325">
      <w:pPr>
        <w:pStyle w:val="Prrafodelista"/>
        <w:numPr>
          <w:ilvl w:val="0"/>
          <w:numId w:val="12"/>
        </w:numPr>
        <w:spacing w:line="360" w:lineRule="auto"/>
        <w:rPr>
          <w:lang w:val="es-EC"/>
        </w:rPr>
      </w:pPr>
      <w:r>
        <w:rPr>
          <w:lang w:val="es-EC"/>
        </w:rPr>
        <w:t>L</w:t>
      </w:r>
      <w:r w:rsidRPr="00315152">
        <w:rPr>
          <w:lang w:val="es-EC"/>
        </w:rPr>
        <w:t xml:space="preserve">a sesión de interacción será grabada en video </w:t>
      </w:r>
      <w:r w:rsidR="001B5CC3">
        <w:rPr>
          <w:lang w:val="es-EC"/>
        </w:rPr>
        <w:t xml:space="preserve">o foto </w:t>
      </w:r>
      <w:r w:rsidRPr="00315152">
        <w:rPr>
          <w:lang w:val="es-EC"/>
        </w:rPr>
        <w:t>exclusivamente con fines de análisis e investigación.</w:t>
      </w:r>
    </w:p>
    <w:p w14:paraId="2528A7C6" w14:textId="63644383" w:rsidR="00315152" w:rsidRDefault="001B5CC3" w:rsidP="000F0325">
      <w:pPr>
        <w:pStyle w:val="Prrafodelista"/>
        <w:numPr>
          <w:ilvl w:val="0"/>
          <w:numId w:val="12"/>
        </w:numPr>
        <w:spacing w:line="360" w:lineRule="auto"/>
        <w:rPr>
          <w:lang w:val="es-EC"/>
        </w:rPr>
      </w:pPr>
      <w:r>
        <w:rPr>
          <w:lang w:val="es-EC"/>
        </w:rPr>
        <w:t>Los datos</w:t>
      </w:r>
      <w:r w:rsidR="00000000" w:rsidRPr="00315152">
        <w:rPr>
          <w:lang w:val="es-EC"/>
        </w:rPr>
        <w:t xml:space="preserve"> no será</w:t>
      </w:r>
      <w:r>
        <w:rPr>
          <w:lang w:val="es-EC"/>
        </w:rPr>
        <w:t>s</w:t>
      </w:r>
      <w:r w:rsidR="00000000" w:rsidRPr="00315152">
        <w:rPr>
          <w:lang w:val="es-EC"/>
        </w:rPr>
        <w:t xml:space="preserve"> publicado</w:t>
      </w:r>
      <w:r>
        <w:rPr>
          <w:lang w:val="es-EC"/>
        </w:rPr>
        <w:t>s</w:t>
      </w:r>
      <w:r w:rsidR="00000000" w:rsidRPr="00315152">
        <w:rPr>
          <w:lang w:val="es-EC"/>
        </w:rPr>
        <w:t xml:space="preserve"> y solo estará accesible para el equipo de investigación.</w:t>
      </w:r>
    </w:p>
    <w:p w14:paraId="6F4DFEBB" w14:textId="6A71A736" w:rsidR="00F27A5D" w:rsidRPr="00315152" w:rsidRDefault="00000000" w:rsidP="000F0325">
      <w:pPr>
        <w:pStyle w:val="Prrafodelista"/>
        <w:numPr>
          <w:ilvl w:val="0"/>
          <w:numId w:val="12"/>
        </w:numPr>
        <w:spacing w:line="360" w:lineRule="auto"/>
        <w:rPr>
          <w:lang w:val="es-EC"/>
        </w:rPr>
      </w:pPr>
      <w:r w:rsidRPr="00315152">
        <w:rPr>
          <w:lang w:val="es-EC"/>
        </w:rPr>
        <w:t>Los datos se utilizarán únicamente con fines académicos y para mejorar la arquitectura propuesta.</w:t>
      </w:r>
    </w:p>
    <w:p w14:paraId="1E323729" w14:textId="77777777" w:rsidR="00F27A5D" w:rsidRPr="00315152" w:rsidRDefault="00000000" w:rsidP="000F0325">
      <w:pPr>
        <w:pStyle w:val="Ttulo2"/>
        <w:spacing w:line="360" w:lineRule="auto"/>
        <w:rPr>
          <w:lang w:val="es-EC"/>
        </w:rPr>
      </w:pPr>
      <w:r w:rsidRPr="00315152">
        <w:rPr>
          <w:lang w:val="es-EC"/>
        </w:rPr>
        <w:t>Consentimiento</w:t>
      </w:r>
    </w:p>
    <w:p w14:paraId="7BF1A2C5" w14:textId="77777777" w:rsidR="00315152" w:rsidRPr="00315152" w:rsidRDefault="00000000" w:rsidP="000F0325">
      <w:pPr>
        <w:spacing w:line="360" w:lineRule="auto"/>
        <w:rPr>
          <w:lang w:val="es-EC"/>
        </w:rPr>
      </w:pPr>
      <w:r w:rsidRPr="00315152">
        <w:rPr>
          <w:lang w:val="es-EC"/>
        </w:rPr>
        <w:t>Al firmar a continuación, reconozco que:</w:t>
      </w:r>
    </w:p>
    <w:p w14:paraId="2715E51D" w14:textId="77777777" w:rsidR="00315152" w:rsidRDefault="00000000" w:rsidP="000F0325">
      <w:pPr>
        <w:pStyle w:val="Prrafodelista"/>
        <w:numPr>
          <w:ilvl w:val="0"/>
          <w:numId w:val="15"/>
        </w:numPr>
        <w:spacing w:line="360" w:lineRule="auto"/>
        <w:rPr>
          <w:lang w:val="es-EC"/>
        </w:rPr>
      </w:pPr>
      <w:r w:rsidRPr="00315152">
        <w:rPr>
          <w:lang w:val="es-EC"/>
        </w:rPr>
        <w:t>Estoy al tanto de que la sesión será grabada en video solo con fines investigativos.</w:t>
      </w:r>
    </w:p>
    <w:p w14:paraId="7DDCD97F" w14:textId="77777777" w:rsidR="00315152" w:rsidRDefault="00000000" w:rsidP="000F0325">
      <w:pPr>
        <w:pStyle w:val="Prrafodelista"/>
        <w:numPr>
          <w:ilvl w:val="0"/>
          <w:numId w:val="15"/>
        </w:numPr>
        <w:spacing w:line="360" w:lineRule="auto"/>
        <w:rPr>
          <w:lang w:val="es-EC"/>
        </w:rPr>
      </w:pPr>
      <w:r w:rsidRPr="00315152">
        <w:rPr>
          <w:lang w:val="es-EC"/>
        </w:rPr>
        <w:t>He leído y comprendido el propósito de esta actividad.</w:t>
      </w:r>
    </w:p>
    <w:p w14:paraId="077AD0AD" w14:textId="6B0D720A" w:rsidR="00F27A5D" w:rsidRPr="00315152" w:rsidRDefault="00000000" w:rsidP="000F0325">
      <w:pPr>
        <w:pStyle w:val="Prrafodelista"/>
        <w:numPr>
          <w:ilvl w:val="0"/>
          <w:numId w:val="15"/>
        </w:numPr>
        <w:spacing w:line="360" w:lineRule="auto"/>
        <w:rPr>
          <w:lang w:val="es-EC"/>
        </w:rPr>
      </w:pPr>
      <w:r w:rsidRPr="00315152">
        <w:rPr>
          <w:lang w:val="es-EC"/>
        </w:rPr>
        <w:t>Acepto participar de manera voluntaria.</w:t>
      </w:r>
    </w:p>
    <w:p w14:paraId="0DA439D8" w14:textId="77777777" w:rsidR="00F27A5D" w:rsidRDefault="00000000" w:rsidP="000F0325">
      <w:pPr>
        <w:spacing w:line="360" w:lineRule="auto"/>
      </w:pPr>
      <w:r w:rsidRPr="00315152">
        <w:rPr>
          <w:lang w:val="es-EC"/>
        </w:rPr>
        <w:br/>
      </w:r>
      <w:r>
        <w:t>Nombre: ________________________________</w:t>
      </w:r>
    </w:p>
    <w:p w14:paraId="704BC166" w14:textId="77777777" w:rsidR="00F27A5D" w:rsidRDefault="00000000" w:rsidP="000F0325">
      <w:pPr>
        <w:spacing w:line="360" w:lineRule="auto"/>
      </w:pPr>
      <w:proofErr w:type="spellStart"/>
      <w:r>
        <w:t>Firma</w:t>
      </w:r>
      <w:proofErr w:type="spellEnd"/>
      <w:r>
        <w:t xml:space="preserve">: ____________________________    </w:t>
      </w:r>
      <w:proofErr w:type="spellStart"/>
      <w:r>
        <w:t>Fecha</w:t>
      </w:r>
      <w:proofErr w:type="spellEnd"/>
      <w:r>
        <w:t>: ________________</w:t>
      </w:r>
    </w:p>
    <w:sectPr w:rsidR="00F27A5D" w:rsidSect="0089067B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036FEA"/>
    <w:multiLevelType w:val="hybridMultilevel"/>
    <w:tmpl w:val="54C8CD8A"/>
    <w:lvl w:ilvl="0" w:tplc="839A2430">
      <w:start w:val="4"/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77DE7"/>
    <w:multiLevelType w:val="hybridMultilevel"/>
    <w:tmpl w:val="A0F8F868"/>
    <w:lvl w:ilvl="0" w:tplc="839A2430">
      <w:start w:val="4"/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00EA9"/>
    <w:multiLevelType w:val="hybridMultilevel"/>
    <w:tmpl w:val="52C83D92"/>
    <w:lvl w:ilvl="0" w:tplc="839A2430">
      <w:start w:val="4"/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6027D"/>
    <w:multiLevelType w:val="hybridMultilevel"/>
    <w:tmpl w:val="33EA233E"/>
    <w:lvl w:ilvl="0" w:tplc="839A2430">
      <w:start w:val="4"/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4F7979"/>
    <w:multiLevelType w:val="hybridMultilevel"/>
    <w:tmpl w:val="D2C8C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D6EBC"/>
    <w:multiLevelType w:val="hybridMultilevel"/>
    <w:tmpl w:val="DADE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384943">
    <w:abstractNumId w:val="8"/>
  </w:num>
  <w:num w:numId="2" w16cid:durableId="1737313710">
    <w:abstractNumId w:val="6"/>
  </w:num>
  <w:num w:numId="3" w16cid:durableId="295837416">
    <w:abstractNumId w:val="5"/>
  </w:num>
  <w:num w:numId="4" w16cid:durableId="1524441346">
    <w:abstractNumId w:val="4"/>
  </w:num>
  <w:num w:numId="5" w16cid:durableId="894008998">
    <w:abstractNumId w:val="7"/>
  </w:num>
  <w:num w:numId="6" w16cid:durableId="445270036">
    <w:abstractNumId w:val="3"/>
  </w:num>
  <w:num w:numId="7" w16cid:durableId="1483351799">
    <w:abstractNumId w:val="2"/>
  </w:num>
  <w:num w:numId="8" w16cid:durableId="596716172">
    <w:abstractNumId w:val="1"/>
  </w:num>
  <w:num w:numId="9" w16cid:durableId="1168059889">
    <w:abstractNumId w:val="0"/>
  </w:num>
  <w:num w:numId="10" w16cid:durableId="1813063193">
    <w:abstractNumId w:val="13"/>
  </w:num>
  <w:num w:numId="11" w16cid:durableId="1192383546">
    <w:abstractNumId w:val="14"/>
  </w:num>
  <w:num w:numId="12" w16cid:durableId="1138110818">
    <w:abstractNumId w:val="10"/>
  </w:num>
  <w:num w:numId="13" w16cid:durableId="2027053901">
    <w:abstractNumId w:val="12"/>
  </w:num>
  <w:num w:numId="14" w16cid:durableId="1453280939">
    <w:abstractNumId w:val="11"/>
  </w:num>
  <w:num w:numId="15" w16cid:durableId="2305101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E90"/>
    <w:rsid w:val="000F0325"/>
    <w:rsid w:val="0015074B"/>
    <w:rsid w:val="001B5CC3"/>
    <w:rsid w:val="0029639D"/>
    <w:rsid w:val="00315152"/>
    <w:rsid w:val="00326F90"/>
    <w:rsid w:val="00630D70"/>
    <w:rsid w:val="006D2685"/>
    <w:rsid w:val="0089067B"/>
    <w:rsid w:val="009A361F"/>
    <w:rsid w:val="00AA1D8D"/>
    <w:rsid w:val="00B47730"/>
    <w:rsid w:val="00CB0664"/>
    <w:rsid w:val="00D513D5"/>
    <w:rsid w:val="00F27A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FED6F6"/>
  <w14:defaultImageDpi w14:val="300"/>
  <w15:docId w15:val="{0CE7539D-4B59-4BC1-A1A5-06C84A17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HERNAN DAVID ORDONEZ CALERO</cp:lastModifiedBy>
  <cp:revision>8</cp:revision>
  <dcterms:created xsi:type="dcterms:W3CDTF">2013-12-23T23:15:00Z</dcterms:created>
  <dcterms:modified xsi:type="dcterms:W3CDTF">2025-06-29T23:57:00Z</dcterms:modified>
  <cp:category/>
</cp:coreProperties>
</file>