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D43C" w14:textId="6C26C7BB" w:rsidR="000F3CD2" w:rsidRPr="00A91278" w:rsidRDefault="00A91278" w:rsidP="00A91278">
      <w:pPr>
        <w:pStyle w:val="Ttulo1"/>
        <w:spacing w:line="360" w:lineRule="auto"/>
        <w:jc w:val="center"/>
      </w:pPr>
      <w:r>
        <w:t>Field notes</w:t>
      </w:r>
    </w:p>
    <w:p w14:paraId="1FC60427" w14:textId="6FE3C880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adaptabilidad y ux al mismo nivel y sobre eso cargar la información</w:t>
      </w:r>
    </w:p>
    <w:p w14:paraId="17F4349C" w14:textId="03EB9571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y a generativa</w:t>
      </w:r>
    </w:p>
    <w:p w14:paraId="06F28355" w14:textId="12CE79F9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en ux más énfasis al usuario</w:t>
      </w:r>
    </w:p>
    <w:p w14:paraId="63035D36" w14:textId="120044E3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cómo obtener feedback para mejorar como profesor y el curso</w:t>
      </w:r>
    </w:p>
    <w:p w14:paraId="7C43BCA2" w14:textId="196875B6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 xml:space="preserve">técnicas de lenguaje natural dashboard con debilidades y fortalezas </w:t>
      </w:r>
      <w:r>
        <w:rPr>
          <w:lang w:val="es-MX"/>
        </w:rPr>
        <w:t>como</w:t>
      </w:r>
      <w:r w:rsidRPr="000F3CD2">
        <w:rPr>
          <w:lang w:val="es-MX"/>
        </w:rPr>
        <w:t xml:space="preserve"> capacitación habilidades necesarias</w:t>
      </w:r>
    </w:p>
    <w:p w14:paraId="32796F88" w14:textId="7777777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Debilidad m</w:t>
      </w:r>
      <w:r>
        <w:rPr>
          <w:lang w:val="es-MX"/>
        </w:rPr>
        <w:t>oodle</w:t>
      </w:r>
      <w:r w:rsidRPr="000F3CD2">
        <w:rPr>
          <w:lang w:val="es-MX"/>
        </w:rPr>
        <w:t xml:space="preserve"> </w:t>
      </w:r>
    </w:p>
    <w:p w14:paraId="4670CEF5" w14:textId="337BE12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la plataforma debe generalizarse para cualquier necesidad</w:t>
      </w:r>
    </w:p>
    <w:p w14:paraId="7E8C14AD" w14:textId="5DA12ACD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Y a que se alimente y me ayude a adaptar los contenidos</w:t>
      </w:r>
    </w:p>
    <w:p w14:paraId="4B2FA42D" w14:textId="17310C12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 xml:space="preserve">personas diferentes ritmos en los que aprendemos diferente caminos diferentes características propias adaptación en base a la necesidad de las personas específicas </w:t>
      </w:r>
      <w:proofErr w:type="gramStart"/>
      <w:r w:rsidRPr="000F3CD2">
        <w:rPr>
          <w:lang w:val="es-MX"/>
        </w:rPr>
        <w:t>accesibilidad</w:t>
      </w:r>
      <w:proofErr w:type="gramEnd"/>
      <w:r w:rsidRPr="000F3CD2">
        <w:rPr>
          <w:lang w:val="es-MX"/>
        </w:rPr>
        <w:t xml:space="preserve"> por ejemplo</w:t>
      </w:r>
    </w:p>
    <w:p w14:paraId="16F452F7" w14:textId="02D3EBB8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el util y a como herramienta para adaptar contenido adaptive el trabajo</w:t>
      </w:r>
    </w:p>
    <w:p w14:paraId="7648BDB8" w14:textId="14875E01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no moodle si no una plataforma que haga todo esto</w:t>
      </w:r>
    </w:p>
    <w:p w14:paraId="0A1E115D" w14:textId="09160E4E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definir qué mismo quiero</w:t>
      </w:r>
    </w:p>
    <w:p w14:paraId="6F6C4634" w14:textId="07A15C68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superútil</w:t>
      </w:r>
    </w:p>
    <w:p w14:paraId="6AD04B23" w14:textId="578E34EB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cuál es el aporte</w:t>
      </w:r>
    </w:p>
    <w:p w14:paraId="3B4A366F" w14:textId="7777777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 xml:space="preserve">está dentro de HCI </w:t>
      </w:r>
    </w:p>
    <w:p w14:paraId="272712C1" w14:textId="5E3F3E69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sólo usamos IA</w:t>
      </w:r>
    </w:p>
    <w:p w14:paraId="75C99522" w14:textId="003AED42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muchos juegos no para unos ok para otros no</w:t>
      </w:r>
    </w:p>
    <w:p w14:paraId="72778338" w14:textId="02B9014D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elementos variados</w:t>
      </w:r>
    </w:p>
    <w:p w14:paraId="04497BD6" w14:textId="00C2A300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nuestro ambiente no es los juegos</w:t>
      </w:r>
    </w:p>
    <w:p w14:paraId="3BCD0118" w14:textId="401AA244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lastRenderedPageBreak/>
        <w:t>gamifi</w:t>
      </w:r>
      <w:r>
        <w:rPr>
          <w:lang w:val="es-MX"/>
        </w:rPr>
        <w:t>c</w:t>
      </w:r>
      <w:r w:rsidRPr="000F3CD2">
        <w:rPr>
          <w:lang w:val="es-MX"/>
        </w:rPr>
        <w:t>ación sí</w:t>
      </w:r>
      <w:r>
        <w:rPr>
          <w:lang w:val="es-MX"/>
        </w:rPr>
        <w:t>,</w:t>
      </w:r>
      <w:r w:rsidRPr="000F3CD2">
        <w:rPr>
          <w:lang w:val="es-MX"/>
        </w:rPr>
        <w:t xml:space="preserve"> juegos no</w:t>
      </w:r>
    </w:p>
    <w:p w14:paraId="4CE93B9C" w14:textId="4AC4C3C8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Para un nivel técnico universitario no aporta mucho quizá para escuela</w:t>
      </w:r>
    </w:p>
    <w:p w14:paraId="4CE08131" w14:textId="3F2D98C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la parte adaptativa dicen que debes hacerlo, pero no com</w:t>
      </w:r>
      <w:r>
        <w:rPr>
          <w:lang w:val="es-MX"/>
        </w:rPr>
        <w:t>o</w:t>
      </w:r>
    </w:p>
    <w:p w14:paraId="5C37798A" w14:textId="4A45E3DA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depende del carácter de los profesores</w:t>
      </w:r>
    </w:p>
    <w:p w14:paraId="03EE09E2" w14:textId="27205A33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 xml:space="preserve">los contenidos de IA no </w:t>
      </w:r>
      <w:r>
        <w:rPr>
          <w:lang w:val="es-MX"/>
        </w:rPr>
        <w:t xml:space="preserve">son </w:t>
      </w:r>
      <w:r w:rsidRPr="000F3CD2">
        <w:rPr>
          <w:lang w:val="es-MX"/>
        </w:rPr>
        <w:t>tan confiable</w:t>
      </w:r>
      <w:r>
        <w:rPr>
          <w:lang w:val="es-MX"/>
        </w:rPr>
        <w:t>s</w:t>
      </w:r>
      <w:r w:rsidRPr="000F3CD2">
        <w:rPr>
          <w:lang w:val="es-MX"/>
        </w:rPr>
        <w:t xml:space="preserve"> para </w:t>
      </w:r>
      <w:r>
        <w:rPr>
          <w:lang w:val="es-MX"/>
        </w:rPr>
        <w:t xml:space="preserve">generar </w:t>
      </w:r>
      <w:r w:rsidRPr="000F3CD2">
        <w:rPr>
          <w:lang w:val="es-MX"/>
        </w:rPr>
        <w:t>contenidos</w:t>
      </w:r>
    </w:p>
    <w:p w14:paraId="4C5D2149" w14:textId="2FC532C2" w:rsidR="000F3CD2" w:rsidRDefault="000F3CD2" w:rsidP="00A50202">
      <w:pPr>
        <w:spacing w:line="360" w:lineRule="auto"/>
        <w:rPr>
          <w:lang w:val="es-MX"/>
        </w:rPr>
      </w:pPr>
      <w:r>
        <w:rPr>
          <w:lang w:val="es-MX"/>
        </w:rPr>
        <w:t xml:space="preserve">IA </w:t>
      </w:r>
      <w:r w:rsidRPr="000F3CD2">
        <w:rPr>
          <w:lang w:val="es-MX"/>
        </w:rPr>
        <w:t>propia no abierta para alimentar con contenido propio</w:t>
      </w:r>
    </w:p>
    <w:p w14:paraId="205BD8F1" w14:textId="180E34CA" w:rsidR="000F3CD2" w:rsidRDefault="000F3CD2" w:rsidP="00A50202">
      <w:pPr>
        <w:spacing w:line="360" w:lineRule="auto"/>
        <w:rPr>
          <w:lang w:val="es-MX"/>
        </w:rPr>
      </w:pPr>
      <w:r>
        <w:rPr>
          <w:lang w:val="es-MX"/>
        </w:rPr>
        <w:t>Machine</w:t>
      </w:r>
      <w:r w:rsidRPr="000F3CD2">
        <w:rPr>
          <w:lang w:val="es-MX"/>
        </w:rPr>
        <w:t xml:space="preserve"> learning</w:t>
      </w:r>
      <w:r>
        <w:rPr>
          <w:lang w:val="es-MX"/>
        </w:rPr>
        <w:t xml:space="preserve">, IA </w:t>
      </w:r>
      <w:r w:rsidRPr="000F3CD2">
        <w:rPr>
          <w:lang w:val="es-MX"/>
        </w:rPr>
        <w:t>supervisado</w:t>
      </w:r>
      <w:r>
        <w:rPr>
          <w:lang w:val="es-MX"/>
        </w:rPr>
        <w:t xml:space="preserve">, IA </w:t>
      </w:r>
      <w:r w:rsidRPr="000F3CD2">
        <w:rPr>
          <w:lang w:val="es-MX"/>
        </w:rPr>
        <w:t>controlado</w:t>
      </w:r>
    </w:p>
    <w:p w14:paraId="053EBFF2" w14:textId="2CECD719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Adapt</w:t>
      </w:r>
      <w:r>
        <w:rPr>
          <w:lang w:val="es-MX"/>
        </w:rPr>
        <w:t xml:space="preserve">ive </w:t>
      </w:r>
      <w:r w:rsidRPr="000F3CD2">
        <w:rPr>
          <w:lang w:val="es-MX"/>
        </w:rPr>
        <w:t>dificultad para adaptar las notas no reflejan conocimiento</w:t>
      </w:r>
    </w:p>
    <w:p w14:paraId="08796AA2" w14:textId="63751F4D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imposible conocer a todos los alumnos</w:t>
      </w:r>
    </w:p>
    <w:p w14:paraId="465DB403" w14:textId="427478E9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personas con discapacidad intelectual</w:t>
      </w:r>
    </w:p>
    <w:p w14:paraId="43D29BC6" w14:textId="2B31D38B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aplicable a cursos técnicos</w:t>
      </w:r>
    </w:p>
    <w:p w14:paraId="168E103A" w14:textId="31AA0F6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moodle para ciertas áreas y qué condiciones debe cumplir</w:t>
      </w:r>
    </w:p>
    <w:p w14:paraId="652211E0" w14:textId="7777777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no sólo tomar en cuenta a los profesores estudiantes</w:t>
      </w:r>
    </w:p>
    <w:p w14:paraId="1E7ECC5E" w14:textId="7777777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 xml:space="preserve"> tomar en cuenta padres </w:t>
      </w:r>
    </w:p>
    <w:p w14:paraId="5F3E9768" w14:textId="7777777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actores que intervi</w:t>
      </w:r>
      <w:r>
        <w:rPr>
          <w:lang w:val="es-MX"/>
        </w:rPr>
        <w:t xml:space="preserve">enen </w:t>
      </w:r>
    </w:p>
    <w:p w14:paraId="13488852" w14:textId="1E2DD484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certificaciones profesionales para estudiantes</w:t>
      </w:r>
    </w:p>
    <w:p w14:paraId="53112D41" w14:textId="16F4ECA1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Mecanismos para analizar al ser humano</w:t>
      </w:r>
    </w:p>
    <w:p w14:paraId="5FB7D700" w14:textId="4D419D89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matriz de deseos humanos</w:t>
      </w:r>
    </w:p>
    <w:p w14:paraId="26629C7E" w14:textId="2A05E346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mecanismos de juegos</w:t>
      </w:r>
    </w:p>
    <w:p w14:paraId="194B3170" w14:textId="38E719BB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importante debe tener claro los elementos</w:t>
      </w:r>
    </w:p>
    <w:p w14:paraId="7AFF8D5E" w14:textId="7FDA9B28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modelar los rangos de edades</w:t>
      </w:r>
    </w:p>
    <w:p w14:paraId="0174EAF4" w14:textId="77777777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ambientes de estudio y para profesionales</w:t>
      </w:r>
    </w:p>
    <w:p w14:paraId="2BF05869" w14:textId="639FB879" w:rsidR="000F3CD2" w:rsidRDefault="000F3CD2" w:rsidP="00A50202">
      <w:pPr>
        <w:spacing w:line="360" w:lineRule="auto"/>
        <w:rPr>
          <w:lang w:val="es-MX"/>
        </w:rPr>
      </w:pPr>
      <w:r w:rsidRPr="000F3CD2">
        <w:rPr>
          <w:lang w:val="es-MX"/>
        </w:rPr>
        <w:t>objetos de aprendizaje</w:t>
      </w:r>
    </w:p>
    <w:p w14:paraId="74A7A694" w14:textId="62330D9E" w:rsidR="000F3CD2" w:rsidRPr="000F3CD2" w:rsidRDefault="000F3CD2" w:rsidP="00A50202">
      <w:pPr>
        <w:spacing w:line="360" w:lineRule="auto"/>
        <w:rPr>
          <w:lang w:val="es-EC"/>
        </w:rPr>
      </w:pPr>
      <w:r w:rsidRPr="000F3CD2">
        <w:rPr>
          <w:lang w:val="es-MX"/>
        </w:rPr>
        <w:lastRenderedPageBreak/>
        <w:t>técnicas más adecuadas</w:t>
      </w:r>
    </w:p>
    <w:sectPr w:rsidR="000F3CD2" w:rsidRPr="000F3CD2" w:rsidSect="009E090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2C6337"/>
    <w:multiLevelType w:val="hybridMultilevel"/>
    <w:tmpl w:val="1FBE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31244"/>
    <w:multiLevelType w:val="hybridMultilevel"/>
    <w:tmpl w:val="F0B8541A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41FAF"/>
    <w:multiLevelType w:val="hybridMultilevel"/>
    <w:tmpl w:val="8EC6A558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E692B"/>
    <w:multiLevelType w:val="hybridMultilevel"/>
    <w:tmpl w:val="BA84E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17436">
    <w:abstractNumId w:val="8"/>
  </w:num>
  <w:num w:numId="2" w16cid:durableId="1786463425">
    <w:abstractNumId w:val="6"/>
  </w:num>
  <w:num w:numId="3" w16cid:durableId="492570257">
    <w:abstractNumId w:val="5"/>
  </w:num>
  <w:num w:numId="4" w16cid:durableId="206375571">
    <w:abstractNumId w:val="4"/>
  </w:num>
  <w:num w:numId="5" w16cid:durableId="2132820026">
    <w:abstractNumId w:val="7"/>
  </w:num>
  <w:num w:numId="6" w16cid:durableId="1576010109">
    <w:abstractNumId w:val="3"/>
  </w:num>
  <w:num w:numId="7" w16cid:durableId="140270272">
    <w:abstractNumId w:val="2"/>
  </w:num>
  <w:num w:numId="8" w16cid:durableId="286543499">
    <w:abstractNumId w:val="1"/>
  </w:num>
  <w:num w:numId="9" w16cid:durableId="1482697073">
    <w:abstractNumId w:val="0"/>
  </w:num>
  <w:num w:numId="10" w16cid:durableId="2019844989">
    <w:abstractNumId w:val="12"/>
  </w:num>
  <w:num w:numId="11" w16cid:durableId="513568846">
    <w:abstractNumId w:val="9"/>
  </w:num>
  <w:num w:numId="12" w16cid:durableId="293953269">
    <w:abstractNumId w:val="10"/>
  </w:num>
  <w:num w:numId="13" w16cid:durableId="2090807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CD2"/>
    <w:rsid w:val="0015074B"/>
    <w:rsid w:val="0029639D"/>
    <w:rsid w:val="00326F90"/>
    <w:rsid w:val="00514337"/>
    <w:rsid w:val="00593B4E"/>
    <w:rsid w:val="00630D70"/>
    <w:rsid w:val="008572EE"/>
    <w:rsid w:val="009E0906"/>
    <w:rsid w:val="00A30905"/>
    <w:rsid w:val="00A4070A"/>
    <w:rsid w:val="00A50202"/>
    <w:rsid w:val="00A91278"/>
    <w:rsid w:val="00AA1D8D"/>
    <w:rsid w:val="00B47730"/>
    <w:rsid w:val="00CA14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7FCB67"/>
  <w14:defaultImageDpi w14:val="300"/>
  <w15:docId w15:val="{0CE7539D-4B59-4BC1-A1A5-06C84A17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HERNAN DAVID ORDONEZ CALERO</cp:lastModifiedBy>
  <cp:revision>3</cp:revision>
  <dcterms:created xsi:type="dcterms:W3CDTF">2025-06-29T17:31:00Z</dcterms:created>
  <dcterms:modified xsi:type="dcterms:W3CDTF">2025-06-29T17:32:00Z</dcterms:modified>
  <cp:category/>
</cp:coreProperties>
</file>